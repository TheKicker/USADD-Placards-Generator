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1E110" w14:textId="65D044DB" w:rsidR="00AD100A" w:rsidRPr="002B1D0F" w:rsidRDefault="00B211C4" w:rsidP="002B1D0F">
      <w:pPr>
        <w:pStyle w:val="Title"/>
        <w:jc w:val="center"/>
        <w:rPr>
          <w:b/>
          <w:bCs/>
        </w:rPr>
      </w:pPr>
      <w:r>
        <w:t>20279984S</w:t>
      </w:r>
    </w:p>
    <w:p w14:paraId="1A684624" w14:textId="75EF248A" w:rsidR="00771124" w:rsidRPr="002B1D0F" w:rsidRDefault="000E3BC6" w:rsidP="002B1D0F">
      <w:pPr>
        <w:pStyle w:val="Title"/>
        <w:jc w:val="center"/>
        <w:rPr>
          <w:rStyle w:val="TitleChar"/>
        </w:rPr>
      </w:pPr>
      <w:r>
        <w:t>Dolce Peacock Cup &amp; Saucer Natural</w:t>
      </w:r>
    </w:p>
    <w:p>
      <w:r>
        <w:drawing>
          <wp:inline xmlns:a="http://schemas.openxmlformats.org/drawingml/2006/main" xmlns:pic="http://schemas.openxmlformats.org/drawingml/2006/picture">
            <wp:extent cx="15240000" cy="152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79984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152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771124" w:rsidRPr="002B1D0F" w:rsidSect="004A14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95"/>
    <w:rsid w:val="000E3BC6"/>
    <w:rsid w:val="00133BF6"/>
    <w:rsid w:val="00136002"/>
    <w:rsid w:val="0017651A"/>
    <w:rsid w:val="00233F54"/>
    <w:rsid w:val="00257A76"/>
    <w:rsid w:val="00274308"/>
    <w:rsid w:val="00282281"/>
    <w:rsid w:val="00294C95"/>
    <w:rsid w:val="002B1D0F"/>
    <w:rsid w:val="002F7D17"/>
    <w:rsid w:val="003F7D59"/>
    <w:rsid w:val="0040633B"/>
    <w:rsid w:val="004A14FD"/>
    <w:rsid w:val="004B50A3"/>
    <w:rsid w:val="004E73BB"/>
    <w:rsid w:val="00561F20"/>
    <w:rsid w:val="006725E6"/>
    <w:rsid w:val="006D46CE"/>
    <w:rsid w:val="006E343E"/>
    <w:rsid w:val="00771124"/>
    <w:rsid w:val="007E11FA"/>
    <w:rsid w:val="007F1560"/>
    <w:rsid w:val="0081098E"/>
    <w:rsid w:val="00841E13"/>
    <w:rsid w:val="0087192E"/>
    <w:rsid w:val="008835B1"/>
    <w:rsid w:val="008B71D5"/>
    <w:rsid w:val="008E34AA"/>
    <w:rsid w:val="009014BA"/>
    <w:rsid w:val="00A07D70"/>
    <w:rsid w:val="00A815F5"/>
    <w:rsid w:val="00A84337"/>
    <w:rsid w:val="00AA50B6"/>
    <w:rsid w:val="00AD100A"/>
    <w:rsid w:val="00AE35FB"/>
    <w:rsid w:val="00B20741"/>
    <w:rsid w:val="00B211C4"/>
    <w:rsid w:val="00B60725"/>
    <w:rsid w:val="00B922DC"/>
    <w:rsid w:val="00C47CF3"/>
    <w:rsid w:val="00C72554"/>
    <w:rsid w:val="00C80616"/>
    <w:rsid w:val="00C82B9F"/>
    <w:rsid w:val="00CA7B3F"/>
    <w:rsid w:val="00D85B8E"/>
    <w:rsid w:val="00DA504D"/>
    <w:rsid w:val="00DB0231"/>
    <w:rsid w:val="00DB7EB0"/>
    <w:rsid w:val="00DE2264"/>
    <w:rsid w:val="00E21A19"/>
    <w:rsid w:val="00E8316F"/>
    <w:rsid w:val="00EC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8003"/>
  <w15:chartTrackingRefBased/>
  <w15:docId w15:val="{E008C0F2-B909-4B72-AE90-054F53D2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D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D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88F7BA80E2B1448BDC2EF83A493C55" ma:contentTypeVersion="10" ma:contentTypeDescription="Create a new document." ma:contentTypeScope="" ma:versionID="db0c8c45006fd8f56a0abfdcad3fabed">
  <xsd:schema xmlns:xsd="http://www.w3.org/2001/XMLSchema" xmlns:xs="http://www.w3.org/2001/XMLSchema" xmlns:p="http://schemas.microsoft.com/office/2006/metadata/properties" xmlns:ns3="1eb7f33c-f7af-43ad-a6c3-a52c3078128c" targetNamespace="http://schemas.microsoft.com/office/2006/metadata/properties" ma:root="true" ma:fieldsID="53d540ffdb5277eb3c5507c4bf84a781" ns3:_="">
    <xsd:import namespace="1eb7f33c-f7af-43ad-a6c3-a52c307812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b7f33c-f7af-43ad-a6c3-a52c307812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3E0688-CF1E-47F0-8716-8797346A4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29FF5A-8563-4902-906A-999BAFC94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b7f33c-f7af-43ad-a6c3-a52c307812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9C0770-6EA2-4986-9336-93899EC34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Crawford</dc:creator>
  <cp:keywords/>
  <dc:description/>
  <cp:lastModifiedBy>Cav LeMasters</cp:lastModifiedBy>
  <cp:revision>6</cp:revision>
  <cp:lastPrinted>2020-11-17T22:09:00Z</cp:lastPrinted>
  <dcterms:created xsi:type="dcterms:W3CDTF">2021-05-11T16:24:00Z</dcterms:created>
  <dcterms:modified xsi:type="dcterms:W3CDTF">2021-05-11T16:33:00Z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0x010100DB88F7BA80E2B1448BDC2EF83A493C55</vt:lpwstr>
  </property>
</Properties>
</file>