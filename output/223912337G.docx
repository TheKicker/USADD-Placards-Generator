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223912337G</w:t>
      </w:r>
    </w:p>
    <w:p>
      <w:pPr>
        <w:pStyle w:val="StyleNameTITLE"/>
        <w:spacing w:after="800"/>
        <w:jc w:val="center"/>
      </w:pPr>
      <w:r>
        <w:t>Lapis Brush Tones 24oz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391233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